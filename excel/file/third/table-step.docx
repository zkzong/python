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0"/>
      </w:tblGrid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