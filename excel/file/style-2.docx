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 w:eastAsia="微软雅黑"/>
          <w:b/>
          <w:i/>
          <w:color w:val="373737"/>
        </w:rPr>
        <w:t>好</w:t>
      </w:r>
      <w:r>
        <w:rPr>
          <w:rFonts w:ascii="微软雅黑" w:hAnsi="微软雅黑" w:eastAsia="微软雅黑"/>
          <w:b w:val="0"/>
          <w:i w:val="0"/>
          <w:color w:val="414B55"/>
        </w:rPr>
        <w:t>好</w:t>
      </w:r>
      <w:r>
        <w:rPr>
          <w:rFonts w:ascii="微软雅黑" w:hAnsi="微软雅黑" w:eastAsia="微软雅黑"/>
          <w:b/>
          <w:i w:val="0"/>
          <w:color w:val="4B5F73"/>
        </w:rPr>
        <w:t>学</w:t>
      </w:r>
      <w:r>
        <w:rPr>
          <w:rFonts w:ascii="微软雅黑" w:hAnsi="微软雅黑" w:eastAsia="微软雅黑"/>
          <w:b w:val="0"/>
          <w:i/>
          <w:color w:val="557391"/>
        </w:rPr>
        <w:t>习</w:t>
      </w:r>
      <w:r>
        <w:rPr>
          <w:rFonts w:ascii="微软雅黑" w:hAnsi="微软雅黑" w:eastAsia="微软雅黑"/>
          <w:b/>
          <w:i w:val="0"/>
          <w:color w:val="5F87AF"/>
        </w:rPr>
        <w:t>P</w:t>
      </w:r>
      <w:r>
        <w:rPr>
          <w:rFonts w:ascii="微软雅黑" w:hAnsi="微软雅黑" w:eastAsia="微软雅黑"/>
          <w:b w:val="0"/>
          <w:i w:val="0"/>
          <w:color w:val="699BCD"/>
        </w:rPr>
        <w:t>y</w:t>
      </w:r>
      <w:r>
        <w:rPr>
          <w:rFonts w:ascii="微软雅黑" w:hAnsi="微软雅黑" w:eastAsia="微软雅黑"/>
          <w:b/>
          <w:i/>
          <w:color w:val="73AFEB"/>
        </w:rPr>
        <w:t>t</w:t>
      </w:r>
      <w:r>
        <w:rPr>
          <w:rFonts w:ascii="微软雅黑" w:hAnsi="微软雅黑" w:eastAsia="微软雅黑"/>
          <w:b w:val="0"/>
          <w:i w:val="0"/>
          <w:color w:val="7DC341"/>
        </w:rPr>
        <w:t>h</w:t>
      </w:r>
      <w:r>
        <w:rPr>
          <w:rFonts w:ascii="微软雅黑" w:hAnsi="微软雅黑" w:eastAsia="微软雅黑"/>
          <w:b/>
          <w:i w:val="0"/>
          <w:color w:val="87D75F"/>
        </w:rPr>
        <w:t>o</w:t>
      </w:r>
      <w:r>
        <w:rPr>
          <w:rFonts w:ascii="微软雅黑" w:hAnsi="微软雅黑" w:eastAsia="微软雅黑"/>
          <w:b w:val="0"/>
          <w:i/>
          <w:color w:val="91EB7D"/>
        </w:rPr>
        <w:t>n</w:t>
      </w:r>
      <w:r>
        <w:rPr>
          <w:rFonts w:ascii="微软雅黑" w:hAnsi="微软雅黑" w:eastAsia="微软雅黑"/>
          <w:b/>
          <w:i w:val="0"/>
          <w:color w:val="9B379B"/>
        </w:rPr>
        <w:t>，</w:t>
      </w:r>
      <w:r>
        <w:rPr>
          <w:rFonts w:ascii="微软雅黑" w:hAnsi="微软雅黑" w:eastAsia="微软雅黑"/>
          <w:b w:val="0"/>
          <w:i w:val="0"/>
          <w:color w:val="A54BB9"/>
        </w:rPr>
        <w:t>努</w:t>
      </w:r>
      <w:r>
        <w:rPr>
          <w:rFonts w:ascii="微软雅黑" w:hAnsi="微软雅黑" w:eastAsia="微软雅黑"/>
          <w:b/>
          <w:i/>
          <w:color w:val="AF5FD7"/>
        </w:rPr>
        <w:t>力</w:t>
      </w:r>
      <w:r>
        <w:rPr>
          <w:rFonts w:ascii="微软雅黑" w:hAnsi="微软雅黑" w:eastAsia="微软雅黑"/>
          <w:b w:val="0"/>
          <w:i w:val="0"/>
          <w:color w:val="B973F5"/>
        </w:rPr>
        <w:t>做</w:t>
      </w:r>
      <w:r>
        <w:rPr>
          <w:rFonts w:ascii="微软雅黑" w:hAnsi="微软雅黑" w:eastAsia="微软雅黑"/>
          <w:b/>
          <w:i w:val="0"/>
          <w:color w:val="C3874B"/>
        </w:rPr>
        <w:t>到</w:t>
      </w:r>
      <w:r>
        <w:rPr>
          <w:rFonts w:ascii="微软雅黑" w:hAnsi="微软雅黑" w:eastAsia="微软雅黑"/>
          <w:b w:val="0"/>
          <w:i/>
          <w:color w:val="CD9B69"/>
        </w:rPr>
        <w:t>开</w:t>
      </w:r>
      <w:r>
        <w:rPr>
          <w:rFonts w:ascii="微软雅黑" w:hAnsi="微软雅黑" w:eastAsia="微软雅黑"/>
          <w:b/>
          <w:i w:val="0"/>
          <w:color w:val="D7AF87"/>
        </w:rPr>
        <w:t>发</w:t>
      </w:r>
      <w:r>
        <w:rPr>
          <w:rFonts w:ascii="微软雅黑" w:hAnsi="微软雅黑" w:eastAsia="微软雅黑"/>
          <w:b w:val="0"/>
          <w:i w:val="0"/>
          <w:color w:val="E1C3A5"/>
        </w:rPr>
        <w:t>专</w:t>
      </w:r>
      <w:r>
        <w:rPr>
          <w:rFonts w:ascii="微软雅黑" w:hAnsi="微软雅黑" w:eastAsia="微软雅黑"/>
          <w:b/>
          <w:i/>
          <w:color w:val="EBD7C3"/>
        </w:rPr>
        <w:t>家</w:t>
      </w:r>
      <w:r>
        <w:rPr>
          <w:rFonts w:ascii="微软雅黑" w:hAnsi="微软雅黑" w:eastAsia="微软雅黑"/>
          <w:b w:val="0"/>
          <w:i w:val="0"/>
          <w:color w:val="F5EBE1"/>
        </w:rPr>
        <w:t>，</w:t>
      </w:r>
      <w:r>
        <w:rPr>
          <w:rFonts w:ascii="微软雅黑" w:hAnsi="微软雅黑" w:eastAsia="微软雅黑"/>
          <w:b/>
          <w:i w:val="0"/>
          <w:color w:val="373737"/>
        </w:rPr>
        <w:t>成</w:t>
      </w:r>
      <w:r>
        <w:rPr>
          <w:rFonts w:ascii="微软雅黑" w:hAnsi="微软雅黑" w:eastAsia="微软雅黑"/>
          <w:b w:val="0"/>
          <w:i/>
          <w:color w:val="414B55"/>
        </w:rPr>
        <w:t>为</w:t>
      </w:r>
      <w:r>
        <w:rPr>
          <w:rFonts w:ascii="微软雅黑" w:hAnsi="微软雅黑" w:eastAsia="微软雅黑"/>
          <w:b/>
          <w:i w:val="0"/>
          <w:color w:val="4B5F73"/>
        </w:rPr>
        <w:t>最</w:t>
      </w:r>
      <w:r>
        <w:rPr>
          <w:rFonts w:ascii="微软雅黑" w:hAnsi="微软雅黑" w:eastAsia="微软雅黑"/>
          <w:b w:val="0"/>
          <w:i w:val="0"/>
          <w:color w:val="557391"/>
        </w:rPr>
        <w:t>牛</w:t>
      </w:r>
      <w:r>
        <w:rPr>
          <w:rFonts w:ascii="微软雅黑" w:hAnsi="微软雅黑" w:eastAsia="微软雅黑"/>
          <w:b/>
          <w:i/>
          <w:color w:val="5F87AF"/>
        </w:rPr>
        <w:t>都</w:t>
      </w:r>
      <w:r>
        <w:rPr>
          <w:rFonts w:ascii="微软雅黑" w:hAnsi="微软雅黑" w:eastAsia="微软雅黑"/>
          <w:b w:val="0"/>
          <w:i w:val="0"/>
          <w:color w:val="699BCD"/>
        </w:rPr>
        <w:t>程</w:t>
      </w:r>
      <w:r>
        <w:rPr>
          <w:rFonts w:ascii="微软雅黑" w:hAnsi="微软雅黑" w:eastAsia="微软雅黑"/>
          <w:b/>
          <w:i w:val="0"/>
          <w:color w:val="73AFEB"/>
        </w:rPr>
        <w:t>序</w:t>
      </w:r>
      <w:r>
        <w:rPr>
          <w:rFonts w:ascii="微软雅黑" w:hAnsi="微软雅黑" w:eastAsia="微软雅黑"/>
          <w:b w:val="0"/>
          <w:i/>
          <w:color w:val="7DC341"/>
        </w:rPr>
        <w:t>员</w:t>
      </w:r>
      <w:r>
        <w:rPr>
          <w:rFonts w:ascii="微软雅黑" w:hAnsi="微软雅黑" w:eastAsia="微软雅黑"/>
          <w:b/>
          <w:i w:val="0"/>
          <w:color w:val="87D75F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